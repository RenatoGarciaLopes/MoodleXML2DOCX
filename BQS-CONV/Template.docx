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Banco de Questões</w:t>
      </w:r>
    </w:p>
    <w:p>
      <w:pPr>
        <w:pStyle w:val="Heading2"/>
      </w:pPr>
      <w:r>
        <w:t>Questão:</w:t>
      </w:r>
    </w:p>
    <w:p>
      <w:r>
        <w:t>This is an example of question 1</w:t>
      </w:r>
    </w:p>
    <w:p>
      <w:pPr>
        <w:pStyle w:val="ListBullet"/>
      </w:pPr>
      <w:r>
        <w:rPr>
          <w:b/>
        </w:rPr>
        <w:t xml:space="preserve">a) </w:t>
      </w:r>
      <w:r>
        <w:rPr>
          <w:b/>
        </w:rPr>
        <w:t>This is an example of the correct alternative to question 1 (in bold)</w:t>
      </w:r>
    </w:p>
    <w:p>
      <w:pPr>
        <w:pStyle w:val="ListBullet"/>
      </w:pPr>
      <w:r>
        <w:t xml:space="preserve">b) </w:t>
      </w:r>
      <w:r>
        <w:t>This is an example of the incorrect alternative to question 1</w:t>
      </w:r>
    </w:p>
    <w:p>
      <w:pPr>
        <w:pStyle w:val="ListBullet"/>
      </w:pPr>
      <w:r>
        <w:t xml:space="preserve">c) </w:t>
      </w:r>
      <w:r>
        <w:t>This is an example of the incorrect alternative to question 1</w:t>
      </w:r>
    </w:p>
    <w:p>
      <w:pPr>
        <w:pStyle w:val="ListBullet"/>
      </w:pPr>
      <w:r>
        <w:t xml:space="preserve">d) </w:t>
      </w:r>
      <w:r>
        <w:t>This is an example of the incorrect alternative to question 1</w:t>
      </w:r>
    </w:p>
    <w:p>
      <w:pPr>
        <w:pStyle w:val="ListBullet"/>
      </w:pPr>
      <w:r>
        <w:t xml:space="preserve">e) </w:t>
      </w:r>
      <w:r>
        <w:t>This is an example of the incorrect alternative to question 1</w:t>
      </w:r>
    </w:p>
    <w:p>
      <w:pPr>
        <w:pStyle w:val="Heading2"/>
      </w:pPr>
      <w:r>
        <w:t>Questão:</w:t>
      </w:r>
    </w:p>
    <w:p>
      <w:r>
        <w:t>This is an example of question 2</w:t>
      </w:r>
    </w:p>
    <w:p>
      <w:pPr>
        <w:pStyle w:val="ListBullet"/>
      </w:pPr>
      <w:r>
        <w:rPr>
          <w:b/>
        </w:rPr>
        <w:t xml:space="preserve">a) </w:t>
      </w:r>
      <w:r>
        <w:rPr>
          <w:b/>
        </w:rPr>
        <w:t>This is an example of the correct alternative to question 2 (in bold)</w:t>
      </w:r>
    </w:p>
    <w:p>
      <w:pPr>
        <w:pStyle w:val="ListBullet"/>
      </w:pPr>
      <w:r>
        <w:t xml:space="preserve">b) </w:t>
      </w:r>
      <w:r>
        <w:t>This is an example of the incorrect alternative to question 2</w:t>
      </w:r>
    </w:p>
    <w:p>
      <w:pPr>
        <w:pStyle w:val="ListBullet"/>
      </w:pPr>
      <w:r>
        <w:t xml:space="preserve">c) </w:t>
      </w:r>
      <w:r>
        <w:t>This is an example of the incorrect alternative to question 2</w:t>
      </w:r>
    </w:p>
    <w:p>
      <w:pPr>
        <w:pStyle w:val="ListBullet"/>
      </w:pPr>
      <w:r>
        <w:t xml:space="preserve">d) </w:t>
      </w:r>
      <w:r>
        <w:t>This is an example of the incorrect alternative to question 2</w:t>
      </w:r>
    </w:p>
    <w:p>
      <w:pPr>
        <w:pStyle w:val="ListBullet"/>
      </w:pPr>
      <w:r>
        <w:t xml:space="preserve">e) </w:t>
      </w:r>
      <w:r>
        <w:t>This is an example of the incorrect alternative to question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